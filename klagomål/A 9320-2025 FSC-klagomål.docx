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9320-2025 i Kungsörs kommun</w:t>
      </w:r>
    </w:p>
    <w:p>
      <w:r>
        <w:t>Detta dokument behandlar höga naturvärden i avverkningsanmälan A 9320-2025 i Kungsörs kommun. Denna avverkningsanmälan inkom 2025-02-26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gropticka (NT), Leptoporus erubescens (NT), orange taggsvamp (NT), spillkråka (NT, §4), talltita (NT, §4), ullticka (NT), vedskivlav (NT), björksplintborre (S), bronshjon (S), mindre märgborre (S), vedticka (S), vågbandad barkbock (S),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9320-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6584003, E 566395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9320-2025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6584003, E 566395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